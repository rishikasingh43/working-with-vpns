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Working with VPNs</w:t>
      </w:r>
    </w:p>
    <w:p>
      <w:pPr>
        <w:pStyle w:val="Heading1"/>
      </w:pPr>
      <w:r>
        <w:t>Objective</w:t>
      </w:r>
    </w:p>
    <w:p>
      <w:r>
        <w:t>To gain practical experience using VPNs and understand how they contribute to privacy, encryption, and secure communication.</w:t>
      </w:r>
    </w:p>
    <w:p>
      <w:pPr>
        <w:pStyle w:val="Heading1"/>
      </w:pPr>
      <w:r>
        <w:t>Tools Used</w:t>
      </w:r>
    </w:p>
    <w:p>
      <w:r>
        <w:t>- VPN Client: ProtonVPN (Free Tier)</w:t>
        <w:br/>
        <w:t>- IP Check Tool: whatismyipaddress.com</w:t>
        <w:br/>
        <w:t>- Browser: Google Chrome</w:t>
        <w:br/>
        <w:t>- System Used: Windows 10</w:t>
      </w:r>
    </w:p>
    <w:p>
      <w:pPr>
        <w:pStyle w:val="Heading1"/>
      </w:pPr>
      <w:r>
        <w:t>Steps Followed</w:t>
      </w:r>
    </w:p>
    <w:p>
      <w:pPr>
        <w:pStyle w:val="Heading2"/>
      </w:pPr>
      <w:r>
        <w:t>1. Chose a Free VPN Service</w:t>
      </w:r>
    </w:p>
    <w:p>
      <w:r>
        <w:t>Selected ProtonVPN, known for strong privacy policies and no data limits on the free plan.</w:t>
      </w:r>
    </w:p>
    <w:p>
      <w:pPr>
        <w:pStyle w:val="Heading2"/>
      </w:pPr>
      <w:r>
        <w:t>2. Signed Up on ProtonVPN</w:t>
      </w:r>
    </w:p>
    <w:p>
      <w:r>
        <w:t>Created an account using email verification at https://protonvpn.com.</w:t>
      </w:r>
    </w:p>
    <w:p>
      <w:pPr>
        <w:pStyle w:val="Heading2"/>
      </w:pPr>
      <w:r>
        <w:t>3. Downloaded and Installed VPN Client</w:t>
      </w:r>
    </w:p>
    <w:p>
      <w:r>
        <w:t>Downloaded the ProtonVPN client for Windows and installed it successfully.</w:t>
      </w:r>
    </w:p>
    <w:p>
      <w:pPr>
        <w:pStyle w:val="Heading2"/>
      </w:pPr>
      <w:r>
        <w:t>4. Connected to a VPN Server</w:t>
      </w:r>
    </w:p>
    <w:p>
      <w:r>
        <w:t>Connected to the Netherlands server. Connection was stable and successful.</w:t>
      </w:r>
    </w:p>
    <w:p>
      <w:pPr>
        <w:pStyle w:val="Heading2"/>
      </w:pPr>
      <w:r>
        <w:t>5. Verified IP Address</w:t>
      </w:r>
    </w:p>
    <w:p>
      <w:r>
        <w:t>Before VPN: Showed actual IP and city in India.</w:t>
        <w:br/>
        <w:t>After VPN: IP address changed to a Netherlands-based IP on whatismyipaddress.com.</w:t>
      </w:r>
    </w:p>
    <w:p>
      <w:pPr>
        <w:pStyle w:val="Heading2"/>
      </w:pPr>
      <w:r>
        <w:t>6. Checked Encrypted Browsing</w:t>
      </w:r>
    </w:p>
    <w:p>
      <w:r>
        <w:t>Accessed multiple websites, and confirmed via lock icon in URL bar that traffic was HTTPS-encrypted.</w:t>
      </w:r>
    </w:p>
    <w:p>
      <w:pPr>
        <w:pStyle w:val="Heading2"/>
      </w:pPr>
      <w:r>
        <w:t>7. Disconnected VPN</w:t>
      </w:r>
    </w:p>
    <w:p>
      <w:r>
        <w:t>Disconnection restored original IP. Compared browsing speeds:</w:t>
        <w:br/>
        <w:t>- With VPN: Slightly slower.</w:t>
        <w:br/>
        <w:t>- Without VPN: Normal speed.</w:t>
      </w:r>
    </w:p>
    <w:p>
      <w:pPr>
        <w:pStyle w:val="Heading2"/>
      </w:pPr>
      <w:r>
        <w:t>8. Analyzed VPN Features</w:t>
      </w:r>
    </w:p>
    <w:p>
      <w:r>
        <w:t>- Encryption Used: AES-256 encryption standard.</w:t>
        <w:br/>
        <w:t>- Protocols Supported: OpenVPN, WireGuard.</w:t>
        <w:br/>
        <w:t>- No-log Policy: ProtonVPN strictly follows a no-log policy.</w:t>
      </w:r>
    </w:p>
    <w:p>
      <w:pPr>
        <w:pStyle w:val="Heading1"/>
      </w:pPr>
      <w:r>
        <w:t>Summary: VPN Benefits &amp; Limitations</w:t>
      </w:r>
    </w:p>
    <w:p>
      <w:pPr>
        <w:pStyle w:val="Heading2"/>
      </w:pPr>
      <w:r>
        <w:t>Benefits:</w:t>
      </w:r>
    </w:p>
    <w:p>
      <w:r>
        <w:t>- Masks real IP and location</w:t>
        <w:br/>
        <w:t>- Encrypts internet traffic, enhancing privacy</w:t>
        <w:br/>
        <w:t>- Prevents tracking by ISPs and websites</w:t>
        <w:br/>
        <w:t>- Bypasses geo-restrictions and censorship</w:t>
      </w:r>
    </w:p>
    <w:p>
      <w:pPr>
        <w:pStyle w:val="Heading2"/>
      </w:pPr>
      <w:r>
        <w:t>Limitations:</w:t>
      </w:r>
    </w:p>
    <w:p>
      <w:r>
        <w:t>- Slower internet speed due to tunneling overhead</w:t>
        <w:br/>
        <w:t>- Free VPNs may offer fewer server choices</w:t>
        <w:br/>
        <w:t>- Cannot guarantee complete anonymity</w:t>
        <w:br/>
        <w:t>- Some websites may block VPN traffic</w:t>
      </w:r>
    </w:p>
    <w:p>
      <w:pPr>
        <w:pStyle w:val="Heading1"/>
      </w:pPr>
      <w:r>
        <w:t>Interview Questions &amp; Answers</w:t>
      </w:r>
    </w:p>
    <w:p>
      <w:pPr>
        <w:pStyle w:val="Heading2"/>
      </w:pPr>
      <w:r>
        <w:t>1. What is a VPN?</w:t>
      </w:r>
    </w:p>
    <w:p>
      <w:r>
        <w:t>A VPN (Virtual Private Network) creates a secure, encrypted connection between your device and a remote server, protecting your internet activity.</w:t>
      </w:r>
    </w:p>
    <w:p>
      <w:pPr>
        <w:pStyle w:val="Heading2"/>
      </w:pPr>
      <w:r>
        <w:t>2. How does a VPN protect privacy?</w:t>
      </w:r>
    </w:p>
    <w:p>
      <w:r>
        <w:t>It hides your IP address and encrypts your data, making it unreadable to ISPs, hackers, or surveillance tools.</w:t>
      </w:r>
    </w:p>
    <w:p>
      <w:pPr>
        <w:pStyle w:val="Heading2"/>
      </w:pPr>
      <w:r>
        <w:t>3. Difference between VPN and Proxy?</w:t>
      </w:r>
    </w:p>
    <w:p>
      <w:r>
        <w:t>A proxy only hides your IP for specific apps/websites; a VPN encrypts all internet traffic system-wide.</w:t>
      </w:r>
    </w:p>
    <w:p>
      <w:pPr>
        <w:pStyle w:val="Heading2"/>
      </w:pPr>
      <w:r>
        <w:t>4. What is encryption in VPN?</w:t>
      </w:r>
    </w:p>
    <w:p>
      <w:r>
        <w:t>It is the process of converting data into a secure format (like AES-256) that prevents unauthorized access.</w:t>
      </w:r>
    </w:p>
    <w:p>
      <w:pPr>
        <w:pStyle w:val="Heading2"/>
      </w:pPr>
      <w:r>
        <w:t>5. Can a VPN guarantee complete anonymity?</w:t>
      </w:r>
    </w:p>
    <w:p>
      <w:r>
        <w:t>No. It enhances privacy but doesn't make you 100% anonymous (web tracking, browser fingerprints still apply).</w:t>
      </w:r>
    </w:p>
    <w:p>
      <w:pPr>
        <w:pStyle w:val="Heading2"/>
      </w:pPr>
      <w:r>
        <w:t>6. What protocols do VPNs use?</w:t>
      </w:r>
    </w:p>
    <w:p>
      <w:r>
        <w:t>Common protocols include OpenVPN, IKEv2, WireGuard, and L2TP/IPSec.</w:t>
      </w:r>
    </w:p>
    <w:p>
      <w:pPr>
        <w:pStyle w:val="Heading2"/>
      </w:pPr>
      <w:r>
        <w:t>7. What are some VPN limitations?</w:t>
      </w:r>
    </w:p>
    <w:p>
      <w:r>
        <w:t>Slower speeds, server restrictions, compatibility issues, and limited privacy in free plans.</w:t>
      </w:r>
    </w:p>
    <w:p>
      <w:pPr>
        <w:pStyle w:val="Heading2"/>
      </w:pPr>
      <w:r>
        <w:t>8. How does a VPN affect network speed?</w:t>
      </w:r>
    </w:p>
    <w:p>
      <w:r>
        <w:t>It may reduce speed due to encryption overhead and the distance to the VPN server.</w:t>
      </w:r>
    </w:p>
    <w:p>
      <w:pPr>
        <w:pStyle w:val="Heading1"/>
      </w:pPr>
      <w:r>
        <w:t>GitHub Repository Structure</w:t>
      </w:r>
    </w:p>
    <w:p>
      <w:r>
        <w:t>working-with-vpns/</w:t>
        <w:br/>
        <w:t>├── README.md</w:t>
        <w:br/>
        <w:t>├── screenshots/</w:t>
        <w:br/>
        <w:t>│   ├── before_vpn_ip.png</w:t>
        <w:br/>
        <w:t>│   ├── after_vpn_ip.png</w:t>
        <w:br/>
        <w:t>│   ├── vpn_connected.png</w:t>
        <w:br/>
        <w:t>│   └── speedtest_comparison.png (optional)</w:t>
        <w:br/>
        <w:t>└── vpn_report.docx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